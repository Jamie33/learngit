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敬爱的老师、亲爱的同学们:</w:t>
        <w:br/>
        <w:t>大家好!</w:t>
        <w:br/>
        <w:t>今天,我站在这里参加十佳少先队员竞选,感到十分荣幸。首先,</w:t>
        <w:br/>
        <w:t>请允许我向大家作自我介绍。</w:t>
        <w:br/>
        <w:t>我是五年级(6)班的陈梦凡,是一个热爱学习乐于助人的女</w:t>
        <w:br/>
        <w:t>孩。在学校是老师的小帮手,在家里是父母的乖乖女。</w:t>
        <w:br/>
        <w:t>在课堂上我积极发言,课后认真完成各科作业。在班上我担任中</w:t>
        <w:br/>
        <w:t>队委员,认真完成老师交给我的任务。主动帮助在学习上有困难的同</w:t>
        <w:br/>
        <w:t>学。同学遇到困难,我会为同学提建议,帮助同学克服困难。做扫除</w:t>
        <w:br/>
        <w:t>时,我会组织好同学认真做扫除,让教室变得干干净净。</w:t>
        <w:br/>
        <w:t>放学回家后,我做完作业,就会帮助父母扫地、做饭。干一些力</w:t>
        <w:br/>
      </w:r>
    </w:p>
    <w:p>
      <w:r>
        <w:t>所能及的事,为父母减轻负担。</w:t>
        <w:br/>
        <w:t>我一至五年级都是“三好学生”,还荣获过“优秀班干部”的称</w:t>
        <w:br/>
        <w:t>号。我在学校的“电子报刊大赛”中荣获三等奖,“春蕾杯”征文比</w:t>
        <w:br/>
      </w:r>
    </w:p>
    <w:p>
      <w:r>
        <w:t>赛中荣获三等奖,奥数竞赛一等奖,在两次“重庆市小学生说普通话,</w:t>
        <w:br/>
        <w:t>写规范字知识竞赛”中,分别荣获二等奖和三等奖,在“重庆市今日</w:t>
        <w:br/>
        <w:t>教育杯小学生新课程科学论文竞赛”中荣获二等奖,在“重庆市今日</w:t>
        <w:br/>
        <w:t>教育杯小学生新课程作文大赛”中荣获二等奖。</w:t>
        <w:br/>
        <w:t>请大家相信我,我不会让你们失望!我会去努力,去拼博,去奋</w:t>
        <w:br/>
        <w:t>斗!最后我想说一句话:请给我一个支点,我可以撑起整个地球。相</w:t>
        <w:br/>
        <w:t>信我,支持我!谢谢大家。</w:t>
        <w:br/>
      </w:r>
    </w:p>
    <w:p>
      <w:r>
        <w:t>竞选优秀少先队员发言稿</w:t>
        <w:br/>
        <w:t>尊敬的老师们、亲爱的同学们:</w:t>
        <w:br/>
        <w:t>大家好!</w:t>
        <w:br/>
        <w:t>今天,我自信满满的站在这里,参加少先队员的竞选,心中感到</w:t>
        <w:br/>
        <w:t>无比兴奋。首先,我向大家先作个简单的自我介绍。我叫李明珍,现</w:t>
        <w:br/>
        <w:t>任四年级(2)班的副班长。我学习努力,力求上进,上课认真,成</w:t>
        <w:br/>
        <w:t>绩还算优秀;我尊敬师长,帮助同学是我的荣幸,集体就是我的家;</w:t>
        <w:br/>
        <w:t>对班干部工作任劳任怨:“别人能做到的,我必须做到;别人做不到</w:t>
        <w:br/>
        <w:t>的,我务必要做到”这是我的名言。在家里,父母说我是乖孩子;在</w:t>
        <w:br/>
        <w:t>学校,老师说我是好学生;同学们遇到困难,我会义不容辞的伸出援</w:t>
        <w:br/>
        <w:t>助小手,能与同学一起快乐是我最快乐的事情。在成长的道路上我注</w:t>
        <w:br/>
      </w:r>
    </w:p>
    <w:p>
      <w:r>
        <w:t>重全面发展,积极向上,通过四年的努力,我已经成为班级的“带头</w:t>
        <w:br/>
        <w:t>人”,老师的小“助手”同时,我还用我的善良与爱心,关心帮助身</w:t>
        <w:br/>
        <w:t>边的每一位同学。</w:t>
        <w:br/>
        <w:t>我耐心地帮助那些学习上有困难的同学,督促他们完成作业,解</w:t>
        <w:br/>
        <w:t>答他们的问题。现在我能这么阳光的站在这里竞选十佳少年,我真诚</w:t>
        <w:br/>
        <w:t>的感谢一直关怀我的老师,我的爸爸妈妈,还有我亲爱的同学们对我</w:t>
        <w:br/>
        <w:t>的支持和鼓励,我不敢说我是最棒的,但,我会亮出我的风采。也许</w:t>
        <w:br/>
        <w:t>我不是最优秀的,但是我会努力做到最好,参与了,我就是胜利者。</w:t>
        <w:br/>
      </w:r>
    </w:p>
    <w:p>
      <w:r>
        <w:t>如果这次有幸荣获十佳少先队员,我会全心全意的为同学们服务,</w:t>
        <w:br/>
        <w:t>我会继续努力,争取做得更好,以身作则,不辜负老师和同学的殷切</w:t>
        <w:br/>
        <w:t>期望,为学校、为同学多贡献自己的光和热。如果没有被评上,说明</w:t>
        <w:br/>
        <w:t>我还有不足,在以后的学习中我会加倍努力,争取做的更好。</w:t>
        <w:br/>
        <w:t>回首过去,眺望未来,我一一李明珍,一直会努力,去拼博,去</w:t>
        <w:br/>
        <w:t>奋斗!请大家相信我,喜欢我,投下您珍贵的一票,谢谢大家!</w:t>
        <w:br/>
      </w:r>
    </w:p>
    <w:p>
      <w:r>
        <w:t>大家好!</w:t>
        <w:br/>
        <w:t>我是来自七(2)中队的X,我现任xx中学大队组织委员。转</w:t>
        <w:br/>
        <w:t>眼,我已是七年级学生了,无论是在学习上,还是在思想品质、管理</w:t>
        <w:br/>
        <w:t>组织能力上,都有了进一步的提升。我的成绩优异,在班上,乃至年</w:t>
        <w:br/>
        <w:t>级里名列前茅。我善于思考,平时我最喜欢找一些有难度的题目挑战</w:t>
        <w:br/>
        <w:t>自己,锻炼自己。我的学习目的明确,并且学习态度端正,学习习惯</w:t>
        <w:br/>
        <w:t>和方法都十分良好。</w:t>
        <w:br/>
        <w:t>在周末我也会做不同的有一定难度的复习题。在七(2)爱心中</w:t>
        <w:br/>
        <w:t>队中,我负责辅导一位成绩较差的同学,在我与小队队长的共同努力</w:t>
        <w:br/>
        <w:t>下,这位同学有了很大的进步。在课余时间,我与不少同学一起讨论</w:t>
        <w:br/>
      </w:r>
    </w:p>
    <w:p>
      <w:r>
        <w:t>些难题,共同解答。当同学又不会的问题询问我是我会十分乐意地</w:t>
        <w:br/>
        <w:t>回答他们,直到他们懂了为止。此外,我还十分热衷于参加公益和环</w:t>
        <w:br/>
        <w:t>保活动。我是绿之洲社团的成员,在假期里做了许多对环保有益的事,</w:t>
        <w:br/>
      </w:r>
    </w:p>
    <w:p>
      <w:r>
        <w:t>环保过六一海滩清理行动、零废弃回收活动等等。在寒假里,我们和</w:t>
        <w:br/>
        <w:t>班主任一起来到了凌云图书馆,做了小小志愿者,体验了管理员叔叔</w:t>
        <w:br/>
        <w:t>阿姨的辛劳。在学雷锋日,我和同学们来到三村蓓蕾幼儿园,为小朋</w:t>
        <w:br/>
        <w:t>友们穿衣叠被子等等。</w:t>
        <w:br/>
        <w:t>我坚信:努力+实力。我一定能够做到更好!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